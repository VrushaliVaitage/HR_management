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Bytexl’s Guided Project - Students’ User Guide</w:t>
      </w:r>
    </w:p>
    <w:p>
      <w:pPr>
        <w:pStyle w:val="Heading1"/>
      </w:pPr>
      <w:r>
        <w:t>Project Title: Comprehensive HR Management System</w:t>
      </w:r>
    </w:p>
    <w:p>
      <w:pPr>
        <w:pStyle w:val="Heading2"/>
      </w:pPr>
      <w:r>
        <w:t>Objective:</w:t>
      </w:r>
    </w:p>
    <w:p>
      <w:r>
        <w:t>This project is designed to provide hands-on experience in building an HR management system using Django. The system automates and streamlines various human resources functions, including employee management, leave management, attendance tracking, performance reviews, training management, and document management.</w:t>
      </w:r>
    </w:p>
    <w:p>
      <w:pPr>
        <w:pStyle w:val="Heading1"/>
      </w:pPr>
      <w:r>
        <w:t>Instructions for Students</w:t>
      </w:r>
    </w:p>
    <w:p>
      <w:pPr>
        <w:pStyle w:val="Heading2"/>
      </w:pPr>
      <w:r>
        <w:t>Project-Based Learning Course Overview</w:t>
      </w:r>
    </w:p>
    <w:p>
      <w:pPr>
        <w:pStyle w:val="Heading3"/>
      </w:pPr>
      <w:r>
        <w:t>About the Project:</w:t>
      </w:r>
    </w:p>
    <w:p>
      <w:r>
        <w:t>This project involves creating a comprehensive HR management system using Django. The system will centralize HR operations, improve employee engagement, and optimize time spent on administrative tasks. Key functionalities include managing employee records, approving leave requests, tracking attendance, and generating performance reviews.</w:t>
      </w:r>
    </w:p>
    <w:p>
      <w:pPr>
        <w:pStyle w:val="Heading3"/>
      </w:pPr>
      <w:r>
        <w:t>Prerequisites:</w:t>
      </w:r>
    </w:p>
    <w:p>
      <w:r>
        <w:t>- Basic knowledge of Python programming.</w:t>
        <w:br/>
        <w:t>- Familiarity with the Django framework.</w:t>
        <w:br/>
        <w:t>- Understanding of databases (SQL or PostgreSQL).</w:t>
        <w:br/>
        <w:t>- Knowledge of web development (HTML, CSS).</w:t>
      </w:r>
    </w:p>
    <w:p>
      <w:pPr>
        <w:pStyle w:val="Heading3"/>
      </w:pPr>
      <w:r>
        <w:t>What Will You Learn?</w:t>
      </w:r>
    </w:p>
    <w:p>
      <w:r>
        <w:t>- Web development using Django.</w:t>
        <w:br/>
        <w:t>- Building a full-stack web application.</w:t>
        <w:br/>
        <w:t>- Implementing authentication and user authorization.</w:t>
        <w:br/>
        <w:t>- Managing databases using Django’s ORM.</w:t>
        <w:br/>
        <w:t>- Creating responsive user interfaces using HTML/CSS.</w:t>
        <w:br/>
        <w:t>- Developing a secure HR management system.</w:t>
      </w:r>
    </w:p>
    <w:p>
      <w:pPr>
        <w:pStyle w:val="Heading3"/>
      </w:pPr>
      <w:r>
        <w:t>Skills You Will Practice:</w:t>
      </w:r>
    </w:p>
    <w:p>
      <w:r>
        <w:t>- Backend development with Django.</w:t>
        <w:br/>
        <w:t>- User authentication and access control.</w:t>
        <w:br/>
        <w:t>- Employee data management and reporting.</w:t>
        <w:br/>
        <w:t>- Web UI development and responsive design.</w:t>
        <w:br/>
        <w:t>- Working with databases (PostgreSQL).</w:t>
      </w:r>
    </w:p>
    <w:p>
      <w:pPr>
        <w:pStyle w:val="Heading1"/>
      </w:pPr>
      <w:r>
        <w:t>How to Execute Your Project?</w:t>
      </w:r>
    </w:p>
    <w:p>
      <w:pPr>
        <w:pStyle w:val="Heading3"/>
      </w:pPr>
      <w:r>
        <w:t>1. Project Access:</w:t>
      </w:r>
    </w:p>
    <w:p>
      <w:r>
        <w:t>Ensure you have Python installed along with the Django framework. Install Django using:</w:t>
        <w:br/>
        <w:t>pip install django</w:t>
      </w:r>
    </w:p>
    <w:p>
      <w:pPr>
        <w:pStyle w:val="Heading3"/>
      </w:pPr>
      <w:r>
        <w:t>2. Device Requirements:</w:t>
      </w:r>
    </w:p>
    <w:p>
      <w:r>
        <w:t>Desktop or laptop with an operating system (Windows, macOS, or Linux).</w:t>
      </w:r>
    </w:p>
    <w:p>
      <w:pPr>
        <w:pStyle w:val="Heading3"/>
      </w:pPr>
      <w:r>
        <w:t>3. Setup Instructions:</w:t>
      </w:r>
    </w:p>
    <w:p>
      <w:r>
        <w:t>Clone or download the project repository.</w:t>
        <w:br/>
        <w:t>Set up a virtual environment and install necessary dependencies:</w:t>
        <w:br/>
        <w:t>pip install -r requirements.txt</w:t>
        <w:br/>
        <w:t>Run the Django development server:</w:t>
        <w:br/>
        <w:t>python manage.py runserver</w:t>
        <w:br/>
        <w:t>Visit http://127.0.0.1:8000/ in your browser to see the project.</w:t>
      </w:r>
    </w:p>
    <w:p>
      <w:pPr>
        <w:pStyle w:val="Heading1"/>
      </w:pPr>
      <w:r>
        <w:t>Course Objectives and Structure</w:t>
      </w:r>
    </w:p>
    <w:p>
      <w:pPr>
        <w:pStyle w:val="Heading2"/>
      </w:pPr>
      <w:r>
        <w:t>Course Objectives:</w:t>
      </w:r>
    </w:p>
    <w:p>
      <w:r>
        <w:t>1. Build a Django-based HR management system.</w:t>
        <w:br/>
        <w:t>2. Implement key HR functionalities such as employee management, leave approval, and attendance tracking.</w:t>
        <w:br/>
        <w:t>3. Enable managers and HR personnel to review employee performance and generate reports.</w:t>
        <w:br/>
        <w:t>4. Design and implement an intuitive user interface with Bootstrap.</w:t>
      </w:r>
    </w:p>
    <w:p>
      <w:pPr>
        <w:pStyle w:val="Heading2"/>
      </w:pPr>
      <w:r>
        <w:t>Course Structure:</w:t>
      </w:r>
    </w:p>
    <w:p>
      <w:r>
        <w:t>The course is divided into three parts:</w:t>
        <w:br/>
        <w:t>1. Course Overview: Introduction to Django and project setup.</w:t>
        <w:br/>
        <w:t>2. Project Structure:</w:t>
        <w:br/>
        <w:t>- Task 1: Set up user authentication and basic employee management.</w:t>
        <w:br/>
        <w:t>- Task 2: Implement leave management and attendance tracking.</w:t>
        <w:br/>
        <w:t>- Task 3: Develop performance review and training management features.</w:t>
        <w:br/>
        <w:t>3. Meet Your Educator:</w:t>
        <w:br/>
        <w:t>- Educator: Gitesh Kund, an experienced instructor in web development and HR software solutions.</w:t>
      </w:r>
    </w:p>
    <w:p>
      <w:pPr>
        <w:pStyle w:val="Heading1"/>
      </w:pPr>
      <w:r>
        <w:t>Expected Outcomes</w:t>
      </w:r>
    </w:p>
    <w:p>
      <w:r>
        <w:t>Upon completing this project, you will be able to:</w:t>
        <w:br/>
        <w:t>- Develop a comprehensive HR management system using Django.</w:t>
        <w:br/>
        <w:t>- Implement employee data management, attendance, and leave functionality.</w:t>
        <w:br/>
        <w:t>- Create a fully functional admin panel for HR personnel to manage employee records.</w:t>
        <w:br/>
        <w:t>- Design a user-friendly interface using HTML, CSS, and Bootstrap.</w:t>
        <w:br/>
        <w:t>- Deploy the application on a cloud platform (e.g., AWS, Heroku).</w:t>
      </w:r>
    </w:p>
    <w:p>
      <w:pPr>
        <w:pStyle w:val="Heading1"/>
      </w:pPr>
      <w:r>
        <w:t>Quiz Questions</w:t>
      </w:r>
    </w:p>
    <w:p>
      <w:pPr>
        <w:pStyle w:val="Heading3"/>
      </w:pPr>
      <w:r>
        <w:t>Which Django component is used to handle user authentication in this project?</w:t>
      </w:r>
    </w:p>
    <w:p>
      <w:r>
        <w:t>A) Middleware</w:t>
      </w:r>
    </w:p>
    <w:p>
      <w:r>
        <w:t>B) Models</w:t>
      </w:r>
    </w:p>
    <w:p>
      <w:r>
        <w:t>C) Forms</w:t>
      </w:r>
    </w:p>
    <w:p>
      <w:r>
        <w:t>D) Authentication System ✅</w:t>
      </w:r>
    </w:p>
    <w:p>
      <w:pPr>
        <w:pStyle w:val="Heading3"/>
      </w:pPr>
      <w:r>
        <w:t>Which of the following is the primary function of the Django ORM?</w:t>
      </w:r>
    </w:p>
    <w:p>
      <w:r>
        <w:t>A) To create models</w:t>
      </w:r>
    </w:p>
    <w:p>
      <w:r>
        <w:t>B) To interact with databases ✅</w:t>
      </w:r>
    </w:p>
    <w:p>
      <w:r>
        <w:t>C) To create user interfaces</w:t>
      </w:r>
    </w:p>
    <w:p>
      <w:r>
        <w:t>D) To manage static files</w:t>
      </w:r>
    </w:p>
    <w:p>
      <w:pPr>
        <w:pStyle w:val="Heading3"/>
      </w:pPr>
      <w:r>
        <w:t>What is the purpose of the `PostgreSQL` database in this project?</w:t>
      </w:r>
    </w:p>
    <w:p>
      <w:r>
        <w:t>A) To store employee data, leave requests, and performance reviews ✅</w:t>
      </w:r>
    </w:p>
    <w:p>
      <w:r>
        <w:t>B) To handle user authentication</w:t>
      </w:r>
    </w:p>
    <w:p>
      <w:r>
        <w:t>C) To manage employee emails</w:t>
      </w:r>
    </w:p>
    <w:p>
      <w:r>
        <w:t>D) To serve static files</w:t>
      </w:r>
    </w:p>
    <w:p>
      <w:pPr>
        <w:pStyle w:val="Heading3"/>
      </w:pPr>
      <w:r>
        <w:t>Which template language is used in this project for generating dynamic web pages?</w:t>
      </w:r>
    </w:p>
    <w:p>
      <w:r>
        <w:t>A) HTML</w:t>
      </w:r>
    </w:p>
    <w:p>
      <w:r>
        <w:t>B) Jinja2 ✅</w:t>
      </w:r>
    </w:p>
    <w:p>
      <w:r>
        <w:t>C) Liquid</w:t>
      </w:r>
    </w:p>
    <w:p>
      <w:r>
        <w:t>D) PHP</w:t>
      </w:r>
    </w:p>
    <w:p>
      <w:pPr>
        <w:pStyle w:val="Heading3"/>
      </w:pPr>
      <w:r>
        <w:t>Which of the following is a feature of the HR management system?</w:t>
      </w:r>
    </w:p>
    <w:p>
      <w:r>
        <w:t>A) Time tracking</w:t>
      </w:r>
    </w:p>
    <w:p>
      <w:r>
        <w:t>B) Leave management ✅</w:t>
      </w:r>
    </w:p>
    <w:p>
      <w:r>
        <w:t>C) Inventory management</w:t>
      </w:r>
    </w:p>
    <w:p>
      <w:r>
        <w:t>D) Billing and invoicing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