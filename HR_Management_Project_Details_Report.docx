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E014D" w14:textId="77777777" w:rsidR="00502655" w:rsidRDefault="00000000">
      <w:pPr>
        <w:pStyle w:val="Title"/>
      </w:pPr>
      <w:r>
        <w:t>Project Details</w:t>
      </w:r>
    </w:p>
    <w:p w14:paraId="3014B68C" w14:textId="4985F1AE" w:rsidR="00502655" w:rsidRDefault="00000000">
      <w:r>
        <w:t>Name of Educator:</w:t>
      </w:r>
      <w:r w:rsidR="008715DE" w:rsidRPr="008715DE">
        <w:t xml:space="preserve"> </w:t>
      </w:r>
      <w:r w:rsidR="008715DE">
        <w:t>Vrushali Vaitage</w:t>
      </w:r>
      <w:r>
        <w:t xml:space="preserve"> </w:t>
      </w:r>
    </w:p>
    <w:p w14:paraId="25ABEEF4" w14:textId="77777777" w:rsidR="00502655" w:rsidRDefault="00000000">
      <w:r>
        <w:t>Project Title: Comprehensive HR Management System</w:t>
      </w:r>
    </w:p>
    <w:p w14:paraId="4FFAD52A" w14:textId="77777777" w:rsidR="00502655" w:rsidRDefault="00000000">
      <w:r>
        <w:t>Tasks:</w:t>
      </w:r>
    </w:p>
    <w:p w14:paraId="64D093E2" w14:textId="77777777" w:rsidR="00502655" w:rsidRDefault="00000000">
      <w:pPr>
        <w:pStyle w:val="ListBullet"/>
      </w:pPr>
      <w:r>
        <w:t>• Manage Employee Records</w:t>
      </w:r>
    </w:p>
    <w:p w14:paraId="30C626F6" w14:textId="77777777" w:rsidR="00502655" w:rsidRDefault="00000000">
      <w:pPr>
        <w:pStyle w:val="ListBullet"/>
      </w:pPr>
      <w:r>
        <w:t>• Handle Leave Requests</w:t>
      </w:r>
    </w:p>
    <w:p w14:paraId="3CD16763" w14:textId="77777777" w:rsidR="00502655" w:rsidRDefault="00000000">
      <w:pPr>
        <w:pStyle w:val="ListBullet"/>
      </w:pPr>
      <w:r>
        <w:t>• Track Attendance</w:t>
      </w:r>
    </w:p>
    <w:p w14:paraId="48780766" w14:textId="77777777" w:rsidR="00502655" w:rsidRDefault="00000000">
      <w:pPr>
        <w:pStyle w:val="ListBullet"/>
      </w:pPr>
      <w:r>
        <w:t>• Conduct Performance Reviews</w:t>
      </w:r>
    </w:p>
    <w:p w14:paraId="3FC0A401" w14:textId="77777777" w:rsidR="00502655" w:rsidRDefault="00000000">
      <w:pPr>
        <w:pStyle w:val="ListBullet"/>
      </w:pPr>
      <w:r>
        <w:t>• Manage Training Programs</w:t>
      </w:r>
    </w:p>
    <w:p w14:paraId="5C608CEF" w14:textId="77777777" w:rsidR="00502655" w:rsidRDefault="00000000">
      <w:pPr>
        <w:pStyle w:val="ListBullet"/>
      </w:pPr>
      <w:r>
        <w:t>• Handle Document Management</w:t>
      </w:r>
    </w:p>
    <w:p w14:paraId="7F0B8D1B" w14:textId="77777777" w:rsidR="00502655" w:rsidRDefault="00000000">
      <w:r>
        <w:t>Objectives:</w:t>
      </w:r>
    </w:p>
    <w:p w14:paraId="79312E4E" w14:textId="77777777" w:rsidR="00502655" w:rsidRDefault="00000000">
      <w:pPr>
        <w:pStyle w:val="ListBullet"/>
      </w:pPr>
      <w:r>
        <w:t>• Understand HR processes and automation</w:t>
      </w:r>
    </w:p>
    <w:p w14:paraId="6ECA5CF2" w14:textId="77777777" w:rsidR="00502655" w:rsidRDefault="00000000">
      <w:pPr>
        <w:pStyle w:val="ListBullet"/>
      </w:pPr>
      <w:r>
        <w:t>• Build a centralized HR management platform</w:t>
      </w:r>
    </w:p>
    <w:p w14:paraId="645C9E6E" w14:textId="77777777" w:rsidR="00502655" w:rsidRDefault="00000000">
      <w:pPr>
        <w:pStyle w:val="ListBullet"/>
      </w:pPr>
      <w:r>
        <w:t>• Implement functionality for leave, attendance, and performance management</w:t>
      </w:r>
    </w:p>
    <w:p w14:paraId="5036DF2A" w14:textId="77777777" w:rsidR="00502655" w:rsidRDefault="00000000">
      <w:pPr>
        <w:pStyle w:val="ListBullet"/>
      </w:pPr>
      <w:r>
        <w:t>• Ensure data accessibility and security</w:t>
      </w:r>
    </w:p>
    <w:p w14:paraId="641C3C1A" w14:textId="77777777" w:rsidR="00502655" w:rsidRDefault="00000000">
      <w:r>
        <w:t>Outcomes:</w:t>
      </w:r>
    </w:p>
    <w:p w14:paraId="2A3A963A" w14:textId="77777777" w:rsidR="00502655" w:rsidRDefault="00000000">
      <w:pPr>
        <w:pStyle w:val="ListBullet"/>
      </w:pPr>
      <w:r>
        <w:t>• Fully functional HR management system</w:t>
      </w:r>
    </w:p>
    <w:p w14:paraId="24A1EE50" w14:textId="77777777" w:rsidR="00502655" w:rsidRDefault="00000000">
      <w:pPr>
        <w:pStyle w:val="ListBullet"/>
      </w:pPr>
      <w:r>
        <w:t>• Real-time data access for employees, HR personnel, and managers</w:t>
      </w:r>
    </w:p>
    <w:p w14:paraId="73403239" w14:textId="77777777" w:rsidR="00502655" w:rsidRDefault="00000000">
      <w:pPr>
        <w:pStyle w:val="ListBullet"/>
      </w:pPr>
      <w:r>
        <w:t>• Efficient handling of employee records, leave, attendance, and performance</w:t>
      </w:r>
    </w:p>
    <w:p w14:paraId="00D3B9A2" w14:textId="77777777" w:rsidR="00502655" w:rsidRDefault="00000000">
      <w:pPr>
        <w:pStyle w:val="ListBullet"/>
      </w:pPr>
      <w:r>
        <w:t>• Improved employee engagement and satisfaction</w:t>
      </w:r>
    </w:p>
    <w:p w14:paraId="55853851" w14:textId="77777777" w:rsidR="00502655" w:rsidRDefault="00000000">
      <w:pPr>
        <w:pStyle w:val="ListBullet"/>
      </w:pPr>
      <w:r>
        <w:t>• Enhanced data security and compliance</w:t>
      </w:r>
    </w:p>
    <w:p w14:paraId="72CE6BAB" w14:textId="77777777" w:rsidR="00502655" w:rsidRDefault="00000000">
      <w:r>
        <w:t>Screenshots of Outputs:</w:t>
      </w:r>
    </w:p>
    <w:p w14:paraId="7405682B" w14:textId="77777777" w:rsidR="00502655" w:rsidRDefault="00000000">
      <w:r>
        <w:t>• Employee Record Management Screenshot</w:t>
      </w:r>
    </w:p>
    <w:p w14:paraId="0E7A2CF0" w14:textId="77777777" w:rsidR="00502655" w:rsidRDefault="00000000">
      <w:r>
        <w:t>• Leave Management Screenshot</w:t>
      </w:r>
    </w:p>
    <w:p w14:paraId="001ABBA6" w14:textId="77777777" w:rsidR="00502655" w:rsidRDefault="00000000">
      <w:r>
        <w:t>• Attendance Tracking Screenshot</w:t>
      </w:r>
    </w:p>
    <w:p w14:paraId="1C9D7539" w14:textId="77777777" w:rsidR="00502655" w:rsidRDefault="00000000">
      <w:r>
        <w:t>• Performance Review Screenshot</w:t>
      </w:r>
    </w:p>
    <w:sectPr w:rsidR="005026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399723">
    <w:abstractNumId w:val="8"/>
  </w:num>
  <w:num w:numId="2" w16cid:durableId="1176001078">
    <w:abstractNumId w:val="6"/>
  </w:num>
  <w:num w:numId="3" w16cid:durableId="432474769">
    <w:abstractNumId w:val="5"/>
  </w:num>
  <w:num w:numId="4" w16cid:durableId="720397028">
    <w:abstractNumId w:val="4"/>
  </w:num>
  <w:num w:numId="5" w16cid:durableId="740060702">
    <w:abstractNumId w:val="7"/>
  </w:num>
  <w:num w:numId="6" w16cid:durableId="445663114">
    <w:abstractNumId w:val="3"/>
  </w:num>
  <w:num w:numId="7" w16cid:durableId="2126464239">
    <w:abstractNumId w:val="2"/>
  </w:num>
  <w:num w:numId="8" w16cid:durableId="662438626">
    <w:abstractNumId w:val="1"/>
  </w:num>
  <w:num w:numId="9" w16cid:durableId="75065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459"/>
    <w:rsid w:val="00326F90"/>
    <w:rsid w:val="00502655"/>
    <w:rsid w:val="008715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83BFA"/>
  <w14:defaultImageDpi w14:val="300"/>
  <w15:docId w15:val="{E0FB6891-4F53-40AF-8088-E5787F66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gitesh kund</cp:lastModifiedBy>
  <cp:revision>2</cp:revision>
  <dcterms:created xsi:type="dcterms:W3CDTF">2013-12-23T23:15:00Z</dcterms:created>
  <dcterms:modified xsi:type="dcterms:W3CDTF">2024-11-10T09:39:00Z</dcterms:modified>
  <cp:category/>
</cp:coreProperties>
</file>